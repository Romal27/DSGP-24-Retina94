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Asiri Hospital - Kandy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